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D6" w:rsidRPr="0050661C" w:rsidRDefault="00192CD6" w:rsidP="00192CD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:rsidR="00192CD6" w:rsidRDefault="00192CD6" w:rsidP="00192CD6">
      <w:r>
        <w:rPr>
          <w:rFonts w:ascii="Calibri" w:eastAsia="Calibri" w:hAnsi="Calibri"/>
          <w:b/>
          <w:sz w:val="24"/>
        </w:rPr>
        <w:t>Command.java</w:t>
      </w:r>
    </w:p>
    <w:p w:rsidR="00192CD6" w:rsidRDefault="00192CD6" w:rsidP="00192CD6">
      <w:r>
        <w:rPr>
          <w:rFonts w:ascii="Consolas" w:eastAsia="Consolas" w:hAnsi="Consolas"/>
          <w:color w:val="0000FF"/>
          <w:sz w:val="21"/>
        </w:rPr>
        <w:t xml:space="preserve">package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</w:rPr>
        <w:t>com.mycompany</w:t>
      </w:r>
      <w:proofErr w:type="gramEnd"/>
      <w:r>
        <w:rPr>
          <w:rFonts w:ascii="Consolas" w:eastAsia="Consolas" w:hAnsi="Consolas"/>
          <w:color w:val="000000"/>
          <w:sz w:val="21"/>
        </w:rPr>
        <w:t>.commandpattern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192CD6" w:rsidRDefault="00192CD6" w:rsidP="00192CD6">
      <w:r>
        <w:rPr>
          <w:rFonts w:ascii="Consolas" w:eastAsia="Consolas" w:hAnsi="Consolas"/>
          <w:color w:val="0000FF"/>
          <w:sz w:val="21"/>
        </w:rPr>
        <w:t xml:space="preserve">public interface </w:t>
      </w:r>
      <w:r>
        <w:rPr>
          <w:rFonts w:ascii="Consolas" w:eastAsia="Consolas" w:hAnsi="Consolas"/>
          <w:color w:val="000000"/>
          <w:sz w:val="21"/>
        </w:rPr>
        <w:t xml:space="preserve">Command {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</w:t>
      </w:r>
      <w:r>
        <w:rPr>
          <w:rFonts w:ascii="Consolas" w:eastAsia="Consolas" w:hAnsi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/>
          <w:color w:val="000000"/>
          <w:sz w:val="21"/>
        </w:rPr>
        <w:t>execute(</w:t>
      </w:r>
      <w:proofErr w:type="gramEnd"/>
      <w:r>
        <w:rPr>
          <w:rFonts w:ascii="Consolas" w:eastAsia="Consolas" w:hAnsi="Consolas"/>
          <w:color w:val="000000"/>
          <w:sz w:val="21"/>
        </w:rPr>
        <w:t xml:space="preserve">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} </w:t>
      </w:r>
    </w:p>
    <w:p w:rsidR="00F83D71" w:rsidRDefault="00192CD6">
      <w:r>
        <w:rPr>
          <w:rFonts w:ascii="Calibri" w:eastAsia="Calibri" w:hAnsi="Calibri"/>
          <w:b/>
          <w:sz w:val="24"/>
        </w:rPr>
        <w:t>Fan.java</w:t>
      </w:r>
    </w:p>
    <w:p w:rsidR="00F83D71" w:rsidRDefault="00192CD6">
      <w:r>
        <w:rPr>
          <w:rFonts w:ascii="Consolas" w:eastAsia="Consolas" w:hAnsi="Consolas"/>
          <w:color w:val="0000FF"/>
          <w:sz w:val="21"/>
        </w:rPr>
        <w:t xml:space="preserve">package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</w:rPr>
        <w:t>com.mycompany</w:t>
      </w:r>
      <w:proofErr w:type="gramEnd"/>
      <w:r>
        <w:rPr>
          <w:rFonts w:ascii="Consolas" w:eastAsia="Consolas" w:hAnsi="Consolas"/>
          <w:color w:val="000000"/>
          <w:sz w:val="21"/>
        </w:rPr>
        <w:t>.commandpattern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F83D71" w:rsidRDefault="00192CD6">
      <w:r>
        <w:rPr>
          <w:rFonts w:ascii="Consolas" w:eastAsia="Consolas" w:hAnsi="Consolas"/>
          <w:color w:val="0000FF"/>
          <w:sz w:val="21"/>
        </w:rPr>
        <w:t xml:space="preserve">public class </w:t>
      </w:r>
      <w:r>
        <w:rPr>
          <w:rFonts w:ascii="Consolas" w:eastAsia="Consolas" w:hAnsi="Consolas"/>
          <w:color w:val="000000"/>
          <w:sz w:val="21"/>
        </w:rPr>
        <w:t xml:space="preserve">Fan {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</w:t>
      </w:r>
      <w:r>
        <w:rPr>
          <w:rFonts w:ascii="Consolas" w:eastAsia="Consolas" w:hAnsi="Consolas"/>
          <w:color w:val="0000FF"/>
          <w:sz w:val="21"/>
        </w:rPr>
        <w:t xml:space="preserve">public void </w:t>
      </w:r>
      <w:r>
        <w:rPr>
          <w:rFonts w:ascii="Consolas" w:eastAsia="Consolas" w:hAnsi="Consolas"/>
          <w:color w:val="000000"/>
          <w:sz w:val="21"/>
        </w:rPr>
        <w:t xml:space="preserve">turnOn() {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    </w:t>
      </w:r>
      <w:r>
        <w:rPr>
          <w:rFonts w:ascii="Consolas" w:eastAsia="Consolas" w:hAnsi="Consolas"/>
          <w:color w:val="A31515"/>
          <w:sz w:val="21"/>
        </w:rPr>
        <w:t xml:space="preserve">System.out.println("Fan is ON");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}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</w:t>
      </w:r>
      <w:r>
        <w:rPr>
          <w:rFonts w:ascii="Consolas" w:eastAsia="Consolas" w:hAnsi="Consolas"/>
          <w:color w:val="0000FF"/>
          <w:sz w:val="21"/>
        </w:rPr>
        <w:t>public void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 xml:space="preserve">turnOff() {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    </w:t>
      </w:r>
      <w:r>
        <w:rPr>
          <w:rFonts w:ascii="Consolas" w:eastAsia="Consolas" w:hAnsi="Consolas"/>
          <w:color w:val="A31515"/>
          <w:sz w:val="21"/>
        </w:rPr>
        <w:t xml:space="preserve">System.out.println("Fan is OFF");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}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} </w:t>
      </w:r>
    </w:p>
    <w:p w:rsidR="00F83D71" w:rsidRDefault="00192CD6">
      <w:r>
        <w:rPr>
          <w:rFonts w:ascii="Calibri" w:eastAsia="Calibri" w:hAnsi="Calibri"/>
          <w:b/>
          <w:sz w:val="24"/>
        </w:rPr>
        <w:t>FanOffCommand.java</w:t>
      </w:r>
    </w:p>
    <w:p w:rsidR="00F83D71" w:rsidRDefault="00192CD6">
      <w:r>
        <w:rPr>
          <w:rFonts w:ascii="Consolas" w:eastAsia="Consolas" w:hAnsi="Consolas"/>
          <w:color w:val="0000FF"/>
          <w:sz w:val="21"/>
        </w:rPr>
        <w:t xml:space="preserve">package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</w:rPr>
        <w:t>com.mycompany</w:t>
      </w:r>
      <w:proofErr w:type="gramEnd"/>
      <w:r>
        <w:rPr>
          <w:rFonts w:ascii="Consolas" w:eastAsia="Consolas" w:hAnsi="Consolas"/>
          <w:color w:val="000000"/>
          <w:sz w:val="21"/>
        </w:rPr>
        <w:t>.commandpattern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F83D71" w:rsidRDefault="00192CD6">
      <w:r>
        <w:rPr>
          <w:rFonts w:ascii="Consolas" w:eastAsia="Consolas" w:hAnsi="Consolas"/>
          <w:color w:val="0000FF"/>
          <w:sz w:val="21"/>
        </w:rPr>
        <w:t xml:space="preserve">public class </w:t>
      </w:r>
      <w:r>
        <w:rPr>
          <w:rFonts w:ascii="Consolas" w:eastAsia="Consolas" w:hAnsi="Consolas"/>
          <w:color w:val="000000"/>
          <w:sz w:val="21"/>
        </w:rPr>
        <w:t xml:space="preserve">FanOffCommand </w:t>
      </w:r>
      <w:r>
        <w:rPr>
          <w:rFonts w:ascii="Consolas" w:eastAsia="Consolas" w:hAnsi="Consolas"/>
          <w:color w:val="0000FF"/>
          <w:sz w:val="21"/>
        </w:rPr>
        <w:t xml:space="preserve">implements </w:t>
      </w:r>
      <w:r>
        <w:rPr>
          <w:rFonts w:ascii="Consolas" w:eastAsia="Consolas" w:hAnsi="Consolas"/>
          <w:color w:val="000000"/>
          <w:sz w:val="21"/>
        </w:rPr>
        <w:t xml:space="preserve">Command {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</w:t>
      </w:r>
      <w:r>
        <w:rPr>
          <w:rFonts w:ascii="Consolas" w:eastAsia="Consolas" w:hAnsi="Consolas"/>
          <w:color w:val="0000FF"/>
          <w:sz w:val="21"/>
        </w:rPr>
        <w:t xml:space="preserve">private </w:t>
      </w:r>
      <w:r>
        <w:rPr>
          <w:rFonts w:ascii="Consolas" w:eastAsia="Consolas" w:hAnsi="Consolas"/>
          <w:color w:val="000000"/>
          <w:sz w:val="21"/>
        </w:rPr>
        <w:t xml:space="preserve">Fan fan;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</w:t>
      </w:r>
      <w:r>
        <w:rPr>
          <w:rFonts w:ascii="Consolas" w:eastAsia="Consolas" w:hAnsi="Consolas"/>
          <w:color w:val="0000FF"/>
          <w:sz w:val="21"/>
        </w:rPr>
        <w:t xml:space="preserve">public </w:t>
      </w:r>
      <w:r>
        <w:rPr>
          <w:rFonts w:ascii="Consolas" w:eastAsia="Consolas" w:hAnsi="Consolas"/>
          <w:color w:val="000000"/>
          <w:sz w:val="21"/>
        </w:rPr>
        <w:t xml:space="preserve">FanOffCommand(Fan fan) {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lastRenderedPageBreak/>
        <w:t xml:space="preserve">        this.fan </w:t>
      </w:r>
      <w:r>
        <w:rPr>
          <w:rFonts w:ascii="Consolas" w:eastAsia="Consolas" w:hAnsi="Consolas"/>
          <w:color w:val="000000"/>
          <w:sz w:val="21"/>
        </w:rPr>
        <w:t xml:space="preserve">= fan;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}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</w:t>
      </w:r>
      <w:r>
        <w:rPr>
          <w:rFonts w:ascii="Consolas" w:eastAsia="Consolas" w:hAnsi="Consolas"/>
          <w:color w:val="0000FF"/>
          <w:sz w:val="21"/>
        </w:rPr>
        <w:t xml:space="preserve">public void </w:t>
      </w:r>
      <w:r>
        <w:rPr>
          <w:rFonts w:ascii="Consolas" w:eastAsia="Consolas" w:hAnsi="Consolas"/>
          <w:color w:val="000000"/>
          <w:sz w:val="21"/>
        </w:rPr>
        <w:t xml:space="preserve">execute() {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    fan.turnOff();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}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} </w:t>
      </w:r>
    </w:p>
    <w:p w:rsidR="00F83D71" w:rsidRDefault="00192CD6">
      <w:r>
        <w:rPr>
          <w:rFonts w:ascii="Calibri" w:eastAsia="Calibri" w:hAnsi="Calibri"/>
          <w:b/>
          <w:sz w:val="24"/>
        </w:rPr>
        <w:t>FanOnCommand.java</w:t>
      </w:r>
    </w:p>
    <w:p w:rsidR="00F83D71" w:rsidRDefault="00192CD6">
      <w:r>
        <w:rPr>
          <w:rFonts w:ascii="Consolas" w:eastAsia="Consolas" w:hAnsi="Consolas"/>
          <w:color w:val="0000FF"/>
          <w:sz w:val="21"/>
        </w:rPr>
        <w:t xml:space="preserve">package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</w:rPr>
        <w:t>com.mycompany</w:t>
      </w:r>
      <w:proofErr w:type="gramEnd"/>
      <w:r>
        <w:rPr>
          <w:rFonts w:ascii="Consolas" w:eastAsia="Consolas" w:hAnsi="Consolas"/>
          <w:color w:val="000000"/>
          <w:sz w:val="21"/>
        </w:rPr>
        <w:t>.commandpattern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F83D71" w:rsidRDefault="00192CD6">
      <w:r>
        <w:rPr>
          <w:rFonts w:ascii="Consolas" w:eastAsia="Consolas" w:hAnsi="Consolas"/>
          <w:color w:val="0000FF"/>
          <w:sz w:val="21"/>
        </w:rPr>
        <w:t xml:space="preserve">public class </w:t>
      </w:r>
      <w:r>
        <w:rPr>
          <w:rFonts w:ascii="Consolas" w:eastAsia="Consolas" w:hAnsi="Consolas"/>
          <w:color w:val="000000"/>
          <w:sz w:val="21"/>
        </w:rPr>
        <w:t xml:space="preserve">FanOnCommand </w:t>
      </w:r>
      <w:r>
        <w:rPr>
          <w:rFonts w:ascii="Consolas" w:eastAsia="Consolas" w:hAnsi="Consolas"/>
          <w:color w:val="0000FF"/>
          <w:sz w:val="21"/>
        </w:rPr>
        <w:t xml:space="preserve">implements </w:t>
      </w:r>
      <w:r>
        <w:rPr>
          <w:rFonts w:ascii="Consolas" w:eastAsia="Consolas" w:hAnsi="Consolas"/>
          <w:color w:val="000000"/>
          <w:sz w:val="21"/>
        </w:rPr>
        <w:t xml:space="preserve">Command {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</w:t>
      </w:r>
      <w:r>
        <w:rPr>
          <w:rFonts w:ascii="Consolas" w:eastAsia="Consolas" w:hAnsi="Consolas"/>
          <w:color w:val="0000FF"/>
          <w:sz w:val="21"/>
        </w:rPr>
        <w:t xml:space="preserve">private </w:t>
      </w:r>
      <w:r>
        <w:rPr>
          <w:rFonts w:ascii="Consolas" w:eastAsia="Consolas" w:hAnsi="Consolas"/>
          <w:color w:val="000000"/>
          <w:sz w:val="21"/>
        </w:rPr>
        <w:t xml:space="preserve">Fan fan;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</w:t>
      </w:r>
      <w:r>
        <w:rPr>
          <w:rFonts w:ascii="Consolas" w:eastAsia="Consolas" w:hAnsi="Consolas"/>
          <w:color w:val="0000FF"/>
          <w:sz w:val="21"/>
        </w:rPr>
        <w:t xml:space="preserve">public </w:t>
      </w:r>
      <w:r>
        <w:rPr>
          <w:rFonts w:ascii="Consolas" w:eastAsia="Consolas" w:hAnsi="Consolas"/>
          <w:color w:val="000000"/>
          <w:sz w:val="21"/>
        </w:rPr>
        <w:t xml:space="preserve">FanOnCommand(Fan fan) {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    this.fan = fan;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}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</w:t>
      </w:r>
      <w:r>
        <w:rPr>
          <w:rFonts w:ascii="Consolas" w:eastAsia="Consolas" w:hAnsi="Consolas"/>
          <w:color w:val="0000FF"/>
          <w:sz w:val="21"/>
        </w:rPr>
        <w:t xml:space="preserve">public void </w:t>
      </w:r>
      <w:r>
        <w:rPr>
          <w:rFonts w:ascii="Consolas" w:eastAsia="Consolas" w:hAnsi="Consolas"/>
          <w:color w:val="000000"/>
          <w:sz w:val="21"/>
        </w:rPr>
        <w:t xml:space="preserve">execute() </w:t>
      </w:r>
      <w:r>
        <w:rPr>
          <w:rFonts w:ascii="Consolas" w:eastAsia="Consolas" w:hAnsi="Consolas"/>
          <w:color w:val="000000"/>
          <w:sz w:val="21"/>
        </w:rPr>
        <w:t xml:space="preserve">{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    fan.turnOn();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}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} </w:t>
      </w:r>
    </w:p>
    <w:p w:rsidR="00F83D71" w:rsidRDefault="00192CD6">
      <w:r>
        <w:rPr>
          <w:rFonts w:ascii="Calibri" w:eastAsia="Calibri" w:hAnsi="Calibri"/>
          <w:b/>
          <w:sz w:val="24"/>
        </w:rPr>
        <w:t>Light.java</w:t>
      </w:r>
    </w:p>
    <w:p w:rsidR="00F83D71" w:rsidRDefault="00192CD6">
      <w:r>
        <w:rPr>
          <w:rFonts w:ascii="Consolas" w:eastAsia="Consolas" w:hAnsi="Consolas"/>
          <w:color w:val="0000FF"/>
          <w:sz w:val="21"/>
        </w:rPr>
        <w:t xml:space="preserve">package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</w:rPr>
        <w:t>com.mycompany</w:t>
      </w:r>
      <w:proofErr w:type="gramEnd"/>
      <w:r>
        <w:rPr>
          <w:rFonts w:ascii="Consolas" w:eastAsia="Consolas" w:hAnsi="Consolas"/>
          <w:color w:val="000000"/>
          <w:sz w:val="21"/>
        </w:rPr>
        <w:t>.commandpattern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F83D71" w:rsidRDefault="00192CD6">
      <w:r>
        <w:rPr>
          <w:rFonts w:ascii="Consolas" w:eastAsia="Consolas" w:hAnsi="Consolas"/>
          <w:color w:val="0000FF"/>
          <w:sz w:val="21"/>
        </w:rPr>
        <w:t xml:space="preserve">public class </w:t>
      </w:r>
      <w:r>
        <w:rPr>
          <w:rFonts w:ascii="Consolas" w:eastAsia="Consolas" w:hAnsi="Consolas"/>
          <w:color w:val="000000"/>
          <w:sz w:val="21"/>
        </w:rPr>
        <w:t xml:space="preserve">Light {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</w:t>
      </w:r>
      <w:r>
        <w:rPr>
          <w:rFonts w:ascii="Consolas" w:eastAsia="Consolas" w:hAnsi="Consolas"/>
          <w:color w:val="0000FF"/>
          <w:sz w:val="21"/>
        </w:rPr>
        <w:t xml:space="preserve">public void </w:t>
      </w:r>
      <w:r>
        <w:rPr>
          <w:rFonts w:ascii="Consolas" w:eastAsia="Consolas" w:hAnsi="Consolas"/>
          <w:color w:val="000000"/>
          <w:sz w:val="21"/>
        </w:rPr>
        <w:t xml:space="preserve">turnOn() {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lastRenderedPageBreak/>
        <w:t xml:space="preserve">        </w:t>
      </w:r>
      <w:r>
        <w:rPr>
          <w:rFonts w:ascii="Consolas" w:eastAsia="Consolas" w:hAnsi="Consolas"/>
          <w:color w:val="A31515"/>
          <w:sz w:val="21"/>
        </w:rPr>
        <w:t xml:space="preserve">System.out.println("Light is ON");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}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</w:t>
      </w:r>
      <w:r>
        <w:rPr>
          <w:rFonts w:ascii="Consolas" w:eastAsia="Consolas" w:hAnsi="Consolas"/>
          <w:color w:val="0000FF"/>
          <w:sz w:val="21"/>
        </w:rPr>
        <w:t xml:space="preserve">public void </w:t>
      </w:r>
      <w:r>
        <w:rPr>
          <w:rFonts w:ascii="Consolas" w:eastAsia="Consolas" w:hAnsi="Consolas"/>
          <w:color w:val="000000"/>
          <w:sz w:val="21"/>
        </w:rPr>
        <w:t xml:space="preserve">turnOff() {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    </w:t>
      </w:r>
      <w:r>
        <w:rPr>
          <w:rFonts w:ascii="Consolas" w:eastAsia="Consolas" w:hAnsi="Consolas"/>
          <w:color w:val="A31515"/>
          <w:sz w:val="21"/>
        </w:rPr>
        <w:t xml:space="preserve">System.out.println("ight is OFF");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}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} </w:t>
      </w:r>
    </w:p>
    <w:p w:rsidR="00F83D71" w:rsidRDefault="00192CD6">
      <w:r>
        <w:rPr>
          <w:rFonts w:ascii="Calibri" w:eastAsia="Calibri" w:hAnsi="Calibri"/>
          <w:b/>
          <w:sz w:val="24"/>
        </w:rPr>
        <w:t>LightOffCommand.java</w:t>
      </w:r>
    </w:p>
    <w:p w:rsidR="00F83D71" w:rsidRDefault="00192CD6">
      <w:r>
        <w:rPr>
          <w:rFonts w:ascii="Consolas" w:eastAsia="Consolas" w:hAnsi="Consolas"/>
          <w:color w:val="0000FF"/>
          <w:sz w:val="21"/>
        </w:rPr>
        <w:t xml:space="preserve">package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</w:rPr>
        <w:t>com.mycompany</w:t>
      </w:r>
      <w:proofErr w:type="gramEnd"/>
      <w:r>
        <w:rPr>
          <w:rFonts w:ascii="Consolas" w:eastAsia="Consolas" w:hAnsi="Consolas"/>
          <w:color w:val="000000"/>
          <w:sz w:val="21"/>
        </w:rPr>
        <w:t>.commandpattern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F83D71" w:rsidRDefault="00192CD6">
      <w:r>
        <w:rPr>
          <w:rFonts w:ascii="Consolas" w:eastAsia="Consolas" w:hAnsi="Consolas"/>
          <w:color w:val="0000FF"/>
          <w:sz w:val="21"/>
        </w:rPr>
        <w:t xml:space="preserve">public class </w:t>
      </w:r>
      <w:r>
        <w:rPr>
          <w:rFonts w:ascii="Consolas" w:eastAsia="Consolas" w:hAnsi="Consolas"/>
          <w:color w:val="000000"/>
          <w:sz w:val="21"/>
        </w:rPr>
        <w:t>LightO</w:t>
      </w:r>
      <w:r>
        <w:rPr>
          <w:rFonts w:ascii="Consolas" w:eastAsia="Consolas" w:hAnsi="Consolas"/>
          <w:color w:val="000000"/>
          <w:sz w:val="21"/>
        </w:rPr>
        <w:t xml:space="preserve">ffCommand </w:t>
      </w:r>
      <w:r>
        <w:rPr>
          <w:rFonts w:ascii="Consolas" w:eastAsia="Consolas" w:hAnsi="Consolas"/>
          <w:color w:val="0000FF"/>
          <w:sz w:val="21"/>
        </w:rPr>
        <w:t xml:space="preserve">implements </w:t>
      </w:r>
      <w:r>
        <w:rPr>
          <w:rFonts w:ascii="Consolas" w:eastAsia="Consolas" w:hAnsi="Consolas"/>
          <w:color w:val="000000"/>
          <w:sz w:val="21"/>
        </w:rPr>
        <w:t xml:space="preserve">Command {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</w:t>
      </w:r>
      <w:r>
        <w:rPr>
          <w:rFonts w:ascii="Consolas" w:eastAsia="Consolas" w:hAnsi="Consolas"/>
          <w:color w:val="0000FF"/>
          <w:sz w:val="21"/>
        </w:rPr>
        <w:t xml:space="preserve">private </w:t>
      </w:r>
      <w:r>
        <w:rPr>
          <w:rFonts w:ascii="Consolas" w:eastAsia="Consolas" w:hAnsi="Consolas"/>
          <w:color w:val="000000"/>
          <w:sz w:val="21"/>
        </w:rPr>
        <w:t xml:space="preserve">Light light;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</w:t>
      </w:r>
      <w:r>
        <w:rPr>
          <w:rFonts w:ascii="Consolas" w:eastAsia="Consolas" w:hAnsi="Consolas"/>
          <w:color w:val="0000FF"/>
          <w:sz w:val="21"/>
        </w:rPr>
        <w:t xml:space="preserve">public </w:t>
      </w:r>
      <w:r>
        <w:rPr>
          <w:rFonts w:ascii="Consolas" w:eastAsia="Consolas" w:hAnsi="Consolas"/>
          <w:color w:val="000000"/>
          <w:sz w:val="21"/>
        </w:rPr>
        <w:t xml:space="preserve">LightOffCommand(Light light) {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    this.light = light;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}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</w:t>
      </w:r>
      <w:r>
        <w:rPr>
          <w:rFonts w:ascii="Consolas" w:eastAsia="Consolas" w:hAnsi="Consolas"/>
          <w:color w:val="0000FF"/>
          <w:sz w:val="21"/>
        </w:rPr>
        <w:t xml:space="preserve">public void </w:t>
      </w:r>
      <w:r>
        <w:rPr>
          <w:rFonts w:ascii="Consolas" w:eastAsia="Consolas" w:hAnsi="Consolas"/>
          <w:color w:val="000000"/>
          <w:sz w:val="21"/>
        </w:rPr>
        <w:t xml:space="preserve">execute() {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    light.turnOff();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}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}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F83D71" w:rsidRDefault="00192CD6">
      <w:r>
        <w:rPr>
          <w:rFonts w:ascii="Calibri" w:eastAsia="Calibri" w:hAnsi="Calibri"/>
          <w:b/>
          <w:sz w:val="24"/>
        </w:rPr>
        <w:t>LightOnCommand.java</w:t>
      </w:r>
    </w:p>
    <w:p w:rsidR="00F83D71" w:rsidRDefault="00192CD6">
      <w:r>
        <w:rPr>
          <w:rFonts w:ascii="Consolas" w:eastAsia="Consolas" w:hAnsi="Consolas"/>
          <w:color w:val="0000FF"/>
          <w:sz w:val="21"/>
        </w:rPr>
        <w:t xml:space="preserve">package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</w:rPr>
        <w:t>com.mycompany</w:t>
      </w:r>
      <w:proofErr w:type="gramEnd"/>
      <w:r>
        <w:rPr>
          <w:rFonts w:ascii="Consolas" w:eastAsia="Consolas" w:hAnsi="Consolas"/>
          <w:color w:val="000000"/>
          <w:sz w:val="21"/>
        </w:rPr>
        <w:t>.commandpattern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F83D71" w:rsidRDefault="00192CD6">
      <w:r>
        <w:rPr>
          <w:rFonts w:ascii="Consolas" w:eastAsia="Consolas" w:hAnsi="Consolas"/>
          <w:color w:val="0000FF"/>
          <w:sz w:val="21"/>
        </w:rPr>
        <w:t xml:space="preserve">public class </w:t>
      </w:r>
      <w:r>
        <w:rPr>
          <w:rFonts w:ascii="Consolas" w:eastAsia="Consolas" w:hAnsi="Consolas"/>
          <w:color w:val="000000"/>
          <w:sz w:val="21"/>
        </w:rPr>
        <w:t>LightOnComm</w:t>
      </w:r>
      <w:r>
        <w:rPr>
          <w:rFonts w:ascii="Consolas" w:eastAsia="Consolas" w:hAnsi="Consolas"/>
          <w:color w:val="000000"/>
          <w:sz w:val="21"/>
        </w:rPr>
        <w:t xml:space="preserve">and </w:t>
      </w:r>
      <w:r>
        <w:rPr>
          <w:rFonts w:ascii="Consolas" w:eastAsia="Consolas" w:hAnsi="Consolas"/>
          <w:color w:val="0000FF"/>
          <w:sz w:val="21"/>
        </w:rPr>
        <w:t xml:space="preserve">implements </w:t>
      </w:r>
      <w:r>
        <w:rPr>
          <w:rFonts w:ascii="Consolas" w:eastAsia="Consolas" w:hAnsi="Consolas"/>
          <w:color w:val="000000"/>
          <w:sz w:val="21"/>
        </w:rPr>
        <w:t xml:space="preserve">Command {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lastRenderedPageBreak/>
        <w:t xml:space="preserve">    </w:t>
      </w:r>
      <w:r>
        <w:rPr>
          <w:rFonts w:ascii="Consolas" w:eastAsia="Consolas" w:hAnsi="Consolas"/>
          <w:color w:val="0000FF"/>
          <w:sz w:val="21"/>
        </w:rPr>
        <w:t xml:space="preserve">private </w:t>
      </w:r>
      <w:r>
        <w:rPr>
          <w:rFonts w:ascii="Consolas" w:eastAsia="Consolas" w:hAnsi="Consolas"/>
          <w:color w:val="000000"/>
          <w:sz w:val="21"/>
        </w:rPr>
        <w:t xml:space="preserve">Light light;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</w:t>
      </w:r>
      <w:r>
        <w:rPr>
          <w:rFonts w:ascii="Consolas" w:eastAsia="Consolas" w:hAnsi="Consolas"/>
          <w:color w:val="0000FF"/>
          <w:sz w:val="21"/>
        </w:rPr>
        <w:t xml:space="preserve">public </w:t>
      </w:r>
      <w:r>
        <w:rPr>
          <w:rFonts w:ascii="Consolas" w:eastAsia="Consolas" w:hAnsi="Consolas"/>
          <w:color w:val="000000"/>
          <w:sz w:val="21"/>
        </w:rPr>
        <w:t xml:space="preserve">LightOnCommand(Light light) {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    this.light = light;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}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</w:t>
      </w:r>
      <w:r>
        <w:rPr>
          <w:rFonts w:ascii="Consolas" w:eastAsia="Consolas" w:hAnsi="Consolas"/>
          <w:color w:val="0000FF"/>
          <w:sz w:val="21"/>
        </w:rPr>
        <w:t xml:space="preserve">public void </w:t>
      </w:r>
      <w:r>
        <w:rPr>
          <w:rFonts w:ascii="Consolas" w:eastAsia="Consolas" w:hAnsi="Consolas"/>
          <w:color w:val="000000"/>
          <w:sz w:val="21"/>
        </w:rPr>
        <w:t xml:space="preserve">execute() {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    light.turnOn();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}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}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F83D71" w:rsidRDefault="00192CD6">
      <w:r>
        <w:rPr>
          <w:rFonts w:ascii="Calibri" w:eastAsia="Calibri" w:hAnsi="Calibri"/>
          <w:b/>
          <w:sz w:val="24"/>
        </w:rPr>
        <w:t>RemoteControl.java</w:t>
      </w:r>
    </w:p>
    <w:p w:rsidR="00F83D71" w:rsidRDefault="00192CD6">
      <w:r>
        <w:rPr>
          <w:rFonts w:ascii="Consolas" w:eastAsia="Consolas" w:hAnsi="Consolas"/>
          <w:color w:val="0000FF"/>
          <w:sz w:val="21"/>
        </w:rPr>
        <w:t xml:space="preserve">package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</w:rPr>
        <w:t>com.mycompany</w:t>
      </w:r>
      <w:proofErr w:type="gramEnd"/>
      <w:r>
        <w:rPr>
          <w:rFonts w:ascii="Consolas" w:eastAsia="Consolas" w:hAnsi="Consolas"/>
          <w:color w:val="000000"/>
          <w:sz w:val="21"/>
        </w:rPr>
        <w:t>.commandpattern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F83D71" w:rsidRDefault="00192CD6">
      <w:r>
        <w:rPr>
          <w:rFonts w:ascii="Consolas" w:eastAsia="Consolas" w:hAnsi="Consolas"/>
          <w:color w:val="0000FF"/>
          <w:sz w:val="21"/>
        </w:rPr>
        <w:t xml:space="preserve">public class </w:t>
      </w:r>
      <w:r>
        <w:rPr>
          <w:rFonts w:ascii="Consolas" w:eastAsia="Consolas" w:hAnsi="Consolas"/>
          <w:color w:val="000000"/>
          <w:sz w:val="21"/>
        </w:rPr>
        <w:t xml:space="preserve">RemoteControl {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</w:t>
      </w:r>
      <w:r>
        <w:rPr>
          <w:rFonts w:ascii="Consolas" w:eastAsia="Consolas" w:hAnsi="Consolas"/>
          <w:color w:val="0000FF"/>
          <w:sz w:val="21"/>
        </w:rPr>
        <w:t xml:space="preserve">private </w:t>
      </w:r>
      <w:r>
        <w:rPr>
          <w:rFonts w:ascii="Consolas" w:eastAsia="Consolas" w:hAnsi="Consolas"/>
          <w:color w:val="000000"/>
          <w:sz w:val="21"/>
        </w:rPr>
        <w:t xml:space="preserve">Command command;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</w:t>
      </w:r>
      <w:r>
        <w:rPr>
          <w:rFonts w:ascii="Consolas" w:eastAsia="Consolas" w:hAnsi="Consolas"/>
          <w:color w:val="0000FF"/>
          <w:sz w:val="21"/>
        </w:rPr>
        <w:t xml:space="preserve">public void </w:t>
      </w:r>
      <w:r>
        <w:rPr>
          <w:rFonts w:ascii="Consolas" w:eastAsia="Consolas" w:hAnsi="Consolas"/>
          <w:color w:val="000000"/>
          <w:sz w:val="21"/>
        </w:rPr>
        <w:t xml:space="preserve">setCommand(Command command) {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    this.command = command;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}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</w:t>
      </w:r>
      <w:r>
        <w:rPr>
          <w:rFonts w:ascii="Consolas" w:eastAsia="Consolas" w:hAnsi="Consolas"/>
          <w:color w:val="0000FF"/>
          <w:sz w:val="21"/>
        </w:rPr>
        <w:t xml:space="preserve">public void </w:t>
      </w:r>
      <w:r>
        <w:rPr>
          <w:rFonts w:ascii="Consolas" w:eastAsia="Consolas" w:hAnsi="Consolas"/>
          <w:color w:val="000000"/>
          <w:sz w:val="21"/>
        </w:rPr>
        <w:t xml:space="preserve">pressButton() {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        command.execute(); </w:t>
      </w:r>
    </w:p>
    <w:p w:rsidR="00F83D71" w:rsidRDefault="00192CD6">
      <w:r>
        <w:rPr>
          <w:rFonts w:ascii="Consolas" w:eastAsia="Consolas" w:hAnsi="Consolas"/>
          <w:color w:val="000000"/>
          <w:sz w:val="21"/>
        </w:rPr>
        <w:t xml:space="preserve">    } </w:t>
      </w:r>
    </w:p>
    <w:p w:rsidR="00F83D71" w:rsidRDefault="00192CD6">
      <w:pPr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000000"/>
          <w:sz w:val="21"/>
        </w:rPr>
        <w:t xml:space="preserve">} </w:t>
      </w:r>
    </w:p>
    <w:p w:rsidR="00192CD6" w:rsidRDefault="00192CD6">
      <w:pPr>
        <w:rPr>
          <w:rFonts w:ascii="Consolas" w:eastAsia="Consolas" w:hAnsi="Consolas"/>
          <w:color w:val="000000"/>
          <w:sz w:val="21"/>
        </w:rPr>
      </w:pPr>
      <w:bookmarkStart w:id="0" w:name="_GoBack"/>
      <w:bookmarkEnd w:id="0"/>
    </w:p>
    <w:p w:rsidR="00192CD6" w:rsidRDefault="00192CD6" w:rsidP="00192CD6">
      <w:r>
        <w:rPr>
          <w:rFonts w:ascii="Calibri" w:eastAsia="Calibri" w:hAnsi="Calibri"/>
          <w:b/>
          <w:sz w:val="24"/>
        </w:rPr>
        <w:lastRenderedPageBreak/>
        <w:t>CommandPattern.java</w:t>
      </w:r>
    </w:p>
    <w:p w:rsidR="00192CD6" w:rsidRDefault="00192CD6" w:rsidP="00192CD6">
      <w:r>
        <w:rPr>
          <w:rFonts w:ascii="Consolas" w:eastAsia="Consolas" w:hAnsi="Consolas"/>
          <w:color w:val="0000FF"/>
          <w:sz w:val="21"/>
        </w:rPr>
        <w:t xml:space="preserve">package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</w:rPr>
        <w:t>com.mycompany</w:t>
      </w:r>
      <w:proofErr w:type="gramEnd"/>
      <w:r>
        <w:rPr>
          <w:rFonts w:ascii="Consolas" w:eastAsia="Consolas" w:hAnsi="Consolas"/>
          <w:color w:val="000000"/>
          <w:sz w:val="21"/>
        </w:rPr>
        <w:t>.commandpattern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192CD6" w:rsidRDefault="00192CD6" w:rsidP="00192CD6">
      <w:r>
        <w:rPr>
          <w:rFonts w:ascii="Consolas" w:eastAsia="Consolas" w:hAnsi="Consolas"/>
          <w:color w:val="0000FF"/>
          <w:sz w:val="21"/>
        </w:rPr>
        <w:t xml:space="preserve">import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</w:rPr>
        <w:t>java.util</w:t>
      </w:r>
      <w:proofErr w:type="gramEnd"/>
      <w:r>
        <w:rPr>
          <w:rFonts w:ascii="Consolas" w:eastAsia="Consolas" w:hAnsi="Consolas"/>
          <w:color w:val="000000"/>
          <w:sz w:val="21"/>
        </w:rPr>
        <w:t>.Scanner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; </w:t>
      </w:r>
    </w:p>
    <w:p w:rsidR="00192CD6" w:rsidRDefault="00192CD6" w:rsidP="00192CD6">
      <w:r>
        <w:rPr>
          <w:rFonts w:ascii="Consolas" w:eastAsia="Consolas" w:hAnsi="Consolas"/>
          <w:color w:val="0000FF"/>
          <w:sz w:val="21"/>
        </w:rPr>
        <w:t xml:space="preserve">public class </w:t>
      </w:r>
      <w:proofErr w:type="spellStart"/>
      <w:r>
        <w:rPr>
          <w:rFonts w:ascii="Consolas" w:eastAsia="Consolas" w:hAnsi="Consolas"/>
          <w:color w:val="000000"/>
          <w:sz w:val="21"/>
        </w:rPr>
        <w:t>CommandPattern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 {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</w:t>
      </w:r>
      <w:r>
        <w:rPr>
          <w:rFonts w:ascii="Consolas" w:eastAsia="Consolas" w:hAnsi="Consolas"/>
          <w:color w:val="0000FF"/>
          <w:sz w:val="21"/>
        </w:rPr>
        <w:t xml:space="preserve">public static void </w:t>
      </w:r>
      <w:r>
        <w:rPr>
          <w:rFonts w:ascii="Consolas" w:eastAsia="Consolas" w:hAnsi="Consolas"/>
          <w:color w:val="000000"/>
          <w:sz w:val="21"/>
        </w:rPr>
        <w:t>main(</w:t>
      </w:r>
      <w:proofErr w:type="gramStart"/>
      <w:r>
        <w:rPr>
          <w:rFonts w:ascii="Consolas" w:eastAsia="Consolas" w:hAnsi="Consolas"/>
          <w:color w:val="000000"/>
          <w:sz w:val="21"/>
        </w:rPr>
        <w:t>String[</w:t>
      </w:r>
      <w:proofErr w:type="gramEnd"/>
      <w:r>
        <w:rPr>
          <w:rFonts w:ascii="Consolas" w:eastAsia="Consolas" w:hAnsi="Consolas"/>
          <w:color w:val="000000"/>
          <w:sz w:val="21"/>
        </w:rPr>
        <w:t xml:space="preserve">] </w:t>
      </w:r>
      <w:proofErr w:type="spellStart"/>
      <w:r>
        <w:rPr>
          <w:rFonts w:ascii="Consolas" w:eastAsia="Consolas" w:hAnsi="Consolas"/>
          <w:color w:val="000000"/>
          <w:sz w:val="21"/>
        </w:rPr>
        <w:t>args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) {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Scanner </w:t>
      </w:r>
      <w:proofErr w:type="spellStart"/>
      <w:r>
        <w:rPr>
          <w:rFonts w:ascii="Consolas" w:eastAsia="Consolas" w:hAnsi="Consolas"/>
          <w:color w:val="000000"/>
          <w:sz w:val="21"/>
        </w:rPr>
        <w:t>sc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 = </w:t>
      </w:r>
      <w:r>
        <w:rPr>
          <w:rFonts w:ascii="Consolas" w:eastAsia="Consolas" w:hAnsi="Consolas"/>
          <w:color w:val="0000FF"/>
          <w:sz w:val="21"/>
        </w:rPr>
        <w:t xml:space="preserve">new </w:t>
      </w:r>
      <w:r>
        <w:rPr>
          <w:rFonts w:ascii="Consolas" w:eastAsia="Consolas" w:hAnsi="Consolas"/>
          <w:color w:val="000000"/>
          <w:sz w:val="21"/>
        </w:rPr>
        <w:t xml:space="preserve">Scanner(System.in);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</w:t>
      </w:r>
      <w:proofErr w:type="spellStart"/>
      <w:r>
        <w:rPr>
          <w:rFonts w:ascii="Consolas" w:eastAsia="Consolas" w:hAnsi="Consolas"/>
          <w:color w:val="000000"/>
          <w:sz w:val="21"/>
        </w:rPr>
        <w:t>RemoteControl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 remote = </w:t>
      </w:r>
      <w:r>
        <w:rPr>
          <w:rFonts w:ascii="Consolas" w:eastAsia="Consolas" w:hAnsi="Consolas"/>
          <w:color w:val="0000FF"/>
          <w:sz w:val="21"/>
        </w:rPr>
        <w:t xml:space="preserve">new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</w:rPr>
        <w:t>RemoteControl</w:t>
      </w:r>
      <w:proofErr w:type="spellEnd"/>
      <w:r>
        <w:rPr>
          <w:rFonts w:ascii="Consolas" w:eastAsia="Consolas" w:hAnsi="Consolas"/>
          <w:color w:val="000000"/>
          <w:sz w:val="21"/>
        </w:rPr>
        <w:t>(</w:t>
      </w:r>
      <w:proofErr w:type="gramEnd"/>
      <w:r>
        <w:rPr>
          <w:rFonts w:ascii="Consolas" w:eastAsia="Consolas" w:hAnsi="Consolas"/>
          <w:color w:val="000000"/>
          <w:sz w:val="21"/>
        </w:rPr>
        <w:t xml:space="preserve">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Light </w:t>
      </w:r>
      <w:proofErr w:type="spellStart"/>
      <w:r>
        <w:rPr>
          <w:rFonts w:ascii="Consolas" w:eastAsia="Consolas" w:hAnsi="Consolas"/>
          <w:color w:val="000000"/>
          <w:sz w:val="21"/>
        </w:rPr>
        <w:t>light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 = </w:t>
      </w:r>
      <w:r>
        <w:rPr>
          <w:rFonts w:ascii="Consolas" w:eastAsia="Consolas" w:hAnsi="Consolas"/>
          <w:color w:val="0000FF"/>
          <w:sz w:val="21"/>
        </w:rPr>
        <w:t xml:space="preserve">new </w:t>
      </w:r>
      <w:proofErr w:type="gramStart"/>
      <w:r>
        <w:rPr>
          <w:rFonts w:ascii="Consolas" w:eastAsia="Consolas" w:hAnsi="Consolas"/>
          <w:color w:val="000000"/>
          <w:sz w:val="21"/>
        </w:rPr>
        <w:t>Light(</w:t>
      </w:r>
      <w:proofErr w:type="gramEnd"/>
      <w:r>
        <w:rPr>
          <w:rFonts w:ascii="Consolas" w:eastAsia="Consolas" w:hAnsi="Consolas"/>
          <w:color w:val="000000"/>
          <w:sz w:val="21"/>
        </w:rPr>
        <w:t xml:space="preserve">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Fan </w:t>
      </w:r>
      <w:proofErr w:type="spellStart"/>
      <w:r>
        <w:rPr>
          <w:rFonts w:ascii="Consolas" w:eastAsia="Consolas" w:hAnsi="Consolas"/>
          <w:color w:val="000000"/>
          <w:sz w:val="21"/>
        </w:rPr>
        <w:t>fan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 = </w:t>
      </w:r>
      <w:r>
        <w:rPr>
          <w:rFonts w:ascii="Consolas" w:eastAsia="Consolas" w:hAnsi="Consolas"/>
          <w:color w:val="0000FF"/>
          <w:sz w:val="21"/>
        </w:rPr>
        <w:t xml:space="preserve">new </w:t>
      </w:r>
      <w:proofErr w:type="gramStart"/>
      <w:r>
        <w:rPr>
          <w:rFonts w:ascii="Consolas" w:eastAsia="Consolas" w:hAnsi="Consolas"/>
          <w:color w:val="000000"/>
          <w:sz w:val="21"/>
        </w:rPr>
        <w:t>Fan(</w:t>
      </w:r>
      <w:proofErr w:type="gramEnd"/>
      <w:r>
        <w:rPr>
          <w:rFonts w:ascii="Consolas" w:eastAsia="Consolas" w:hAnsi="Consolas"/>
          <w:color w:val="000000"/>
          <w:sz w:val="21"/>
        </w:rPr>
        <w:t xml:space="preserve">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Command </w:t>
      </w:r>
      <w:proofErr w:type="spellStart"/>
      <w:r>
        <w:rPr>
          <w:rFonts w:ascii="Consolas" w:eastAsia="Consolas" w:hAnsi="Consolas"/>
          <w:color w:val="000000"/>
          <w:sz w:val="21"/>
        </w:rPr>
        <w:t>lightOn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 = </w:t>
      </w:r>
      <w:r>
        <w:rPr>
          <w:rFonts w:ascii="Consolas" w:eastAsia="Consolas" w:hAnsi="Consolas"/>
          <w:color w:val="0000FF"/>
          <w:sz w:val="21"/>
        </w:rPr>
        <w:t xml:space="preserve">new </w:t>
      </w:r>
      <w:proofErr w:type="spellStart"/>
      <w:r>
        <w:rPr>
          <w:rFonts w:ascii="Consolas" w:eastAsia="Consolas" w:hAnsi="Consolas"/>
          <w:color w:val="000000"/>
          <w:sz w:val="21"/>
        </w:rPr>
        <w:t>LightOnCommand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(light);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Command </w:t>
      </w:r>
      <w:proofErr w:type="spellStart"/>
      <w:r>
        <w:rPr>
          <w:rFonts w:ascii="Consolas" w:eastAsia="Consolas" w:hAnsi="Consolas"/>
          <w:color w:val="000000"/>
          <w:sz w:val="21"/>
        </w:rPr>
        <w:t>lightOff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 = </w:t>
      </w:r>
      <w:r>
        <w:rPr>
          <w:rFonts w:ascii="Consolas" w:eastAsia="Consolas" w:hAnsi="Consolas"/>
          <w:color w:val="0000FF"/>
          <w:sz w:val="21"/>
        </w:rPr>
        <w:t xml:space="preserve">new </w:t>
      </w:r>
      <w:proofErr w:type="spellStart"/>
      <w:r>
        <w:rPr>
          <w:rFonts w:ascii="Consolas" w:eastAsia="Consolas" w:hAnsi="Consolas"/>
          <w:color w:val="000000"/>
          <w:sz w:val="21"/>
        </w:rPr>
        <w:t>LightOffCommand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(light);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Command </w:t>
      </w:r>
      <w:proofErr w:type="spellStart"/>
      <w:r>
        <w:rPr>
          <w:rFonts w:ascii="Consolas" w:eastAsia="Consolas" w:hAnsi="Consolas"/>
          <w:color w:val="000000"/>
          <w:sz w:val="21"/>
        </w:rPr>
        <w:t>fanOn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 = </w:t>
      </w:r>
      <w:r>
        <w:rPr>
          <w:rFonts w:ascii="Consolas" w:eastAsia="Consolas" w:hAnsi="Consolas"/>
          <w:color w:val="0000FF"/>
          <w:sz w:val="21"/>
        </w:rPr>
        <w:t xml:space="preserve">new </w:t>
      </w:r>
      <w:proofErr w:type="spellStart"/>
      <w:r>
        <w:rPr>
          <w:rFonts w:ascii="Consolas" w:eastAsia="Consolas" w:hAnsi="Consolas"/>
          <w:color w:val="000000"/>
          <w:sz w:val="21"/>
        </w:rPr>
        <w:t>FanOnCommand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(fan);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Command </w:t>
      </w:r>
      <w:proofErr w:type="spellStart"/>
      <w:r>
        <w:rPr>
          <w:rFonts w:ascii="Consolas" w:eastAsia="Consolas" w:hAnsi="Consolas"/>
          <w:color w:val="000000"/>
          <w:sz w:val="21"/>
        </w:rPr>
        <w:t>fanOff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 = </w:t>
      </w:r>
      <w:r>
        <w:rPr>
          <w:rFonts w:ascii="Consolas" w:eastAsia="Consolas" w:hAnsi="Consolas"/>
          <w:color w:val="0000FF"/>
          <w:sz w:val="21"/>
        </w:rPr>
        <w:t xml:space="preserve">new </w:t>
      </w:r>
      <w:proofErr w:type="spellStart"/>
      <w:r>
        <w:rPr>
          <w:rFonts w:ascii="Consolas" w:eastAsia="Consolas" w:hAnsi="Consolas"/>
          <w:color w:val="000000"/>
          <w:sz w:val="21"/>
        </w:rPr>
        <w:t>FanOffCommand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(fan);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</w:t>
      </w:r>
      <w:r>
        <w:rPr>
          <w:rFonts w:ascii="Consolas" w:eastAsia="Consolas" w:hAnsi="Consolas"/>
          <w:color w:val="0000FF"/>
          <w:sz w:val="21"/>
        </w:rPr>
        <w:t xml:space="preserve">while </w:t>
      </w:r>
      <w:r>
        <w:rPr>
          <w:rFonts w:ascii="Consolas" w:eastAsia="Consolas" w:hAnsi="Consolas"/>
          <w:color w:val="000000"/>
          <w:sz w:val="21"/>
        </w:rPr>
        <w:t xml:space="preserve">(true) {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</w:t>
      </w:r>
      <w:proofErr w:type="spellStart"/>
      <w:r>
        <w:rPr>
          <w:rFonts w:ascii="Consolas" w:eastAsia="Consolas" w:hAnsi="Consolas"/>
          <w:color w:val="A31515"/>
          <w:sz w:val="21"/>
        </w:rPr>
        <w:t>System.out.println</w:t>
      </w:r>
      <w:proofErr w:type="spellEnd"/>
      <w:r>
        <w:rPr>
          <w:rFonts w:ascii="Consolas" w:eastAsia="Consolas" w:hAnsi="Consolas"/>
          <w:color w:val="A31515"/>
          <w:sz w:val="21"/>
        </w:rPr>
        <w:t xml:space="preserve">("\n--- Home Automation ---");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</w:t>
      </w:r>
      <w:proofErr w:type="spellStart"/>
      <w:r>
        <w:rPr>
          <w:rFonts w:ascii="Consolas" w:eastAsia="Consolas" w:hAnsi="Consolas"/>
          <w:color w:val="A31515"/>
          <w:sz w:val="21"/>
        </w:rPr>
        <w:t>System.out.println</w:t>
      </w:r>
      <w:proofErr w:type="spellEnd"/>
      <w:r>
        <w:rPr>
          <w:rFonts w:ascii="Consolas" w:eastAsia="Consolas" w:hAnsi="Consolas"/>
          <w:color w:val="A31515"/>
          <w:sz w:val="21"/>
        </w:rPr>
        <w:t xml:space="preserve">("1. Turn ON Light");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</w:t>
      </w:r>
      <w:proofErr w:type="spellStart"/>
      <w:r>
        <w:rPr>
          <w:rFonts w:ascii="Consolas" w:eastAsia="Consolas" w:hAnsi="Consolas"/>
          <w:color w:val="A31515"/>
          <w:sz w:val="21"/>
        </w:rPr>
        <w:t>System.out.println</w:t>
      </w:r>
      <w:proofErr w:type="spellEnd"/>
      <w:r>
        <w:rPr>
          <w:rFonts w:ascii="Consolas" w:eastAsia="Consolas" w:hAnsi="Consolas"/>
          <w:color w:val="A31515"/>
          <w:sz w:val="21"/>
        </w:rPr>
        <w:t xml:space="preserve">("2. Turn OFF Light");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</w:t>
      </w:r>
      <w:proofErr w:type="spellStart"/>
      <w:r>
        <w:rPr>
          <w:rFonts w:ascii="Consolas" w:eastAsia="Consolas" w:hAnsi="Consolas"/>
          <w:color w:val="A31515"/>
          <w:sz w:val="21"/>
        </w:rPr>
        <w:t>System.out.println</w:t>
      </w:r>
      <w:proofErr w:type="spellEnd"/>
      <w:r>
        <w:rPr>
          <w:rFonts w:ascii="Consolas" w:eastAsia="Consolas" w:hAnsi="Consolas"/>
          <w:color w:val="A31515"/>
          <w:sz w:val="21"/>
        </w:rPr>
        <w:t xml:space="preserve">("3. Turn ON Fan");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</w:t>
      </w:r>
      <w:proofErr w:type="spellStart"/>
      <w:r>
        <w:rPr>
          <w:rFonts w:ascii="Consolas" w:eastAsia="Consolas" w:hAnsi="Consolas"/>
          <w:color w:val="A31515"/>
          <w:sz w:val="21"/>
        </w:rPr>
        <w:t>System.out.println</w:t>
      </w:r>
      <w:proofErr w:type="spellEnd"/>
      <w:r>
        <w:rPr>
          <w:rFonts w:ascii="Consolas" w:eastAsia="Consolas" w:hAnsi="Consolas"/>
          <w:color w:val="A31515"/>
          <w:sz w:val="21"/>
        </w:rPr>
        <w:t xml:space="preserve">("4. Turn OFF Fan");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</w:t>
      </w:r>
      <w:proofErr w:type="spellStart"/>
      <w:r>
        <w:rPr>
          <w:rFonts w:ascii="Consolas" w:eastAsia="Consolas" w:hAnsi="Consolas"/>
          <w:color w:val="A31515"/>
          <w:sz w:val="21"/>
        </w:rPr>
        <w:t>System.out.println</w:t>
      </w:r>
      <w:proofErr w:type="spellEnd"/>
      <w:r>
        <w:rPr>
          <w:rFonts w:ascii="Consolas" w:eastAsia="Consolas" w:hAnsi="Consolas"/>
          <w:color w:val="A31515"/>
          <w:sz w:val="21"/>
        </w:rPr>
        <w:t xml:space="preserve">("5. Exit");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</w:t>
      </w:r>
      <w:proofErr w:type="spellStart"/>
      <w:r>
        <w:rPr>
          <w:rFonts w:ascii="Consolas" w:eastAsia="Consolas" w:hAnsi="Consolas"/>
          <w:color w:val="A31515"/>
          <w:sz w:val="21"/>
        </w:rPr>
        <w:t>System.out.print</w:t>
      </w:r>
      <w:proofErr w:type="spellEnd"/>
      <w:r>
        <w:rPr>
          <w:rFonts w:ascii="Consolas" w:eastAsia="Consolas" w:hAnsi="Consolas"/>
          <w:color w:val="A31515"/>
          <w:sz w:val="21"/>
        </w:rPr>
        <w:t xml:space="preserve">("Choose: ");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</w:t>
      </w:r>
      <w:proofErr w:type="spellStart"/>
      <w:r>
        <w:rPr>
          <w:rFonts w:ascii="Consolas" w:eastAsia="Consolas" w:hAnsi="Consolas"/>
          <w:color w:val="0000FF"/>
          <w:sz w:val="21"/>
        </w:rPr>
        <w:t>int</w:t>
      </w:r>
      <w:proofErr w:type="spellEnd"/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 xml:space="preserve">choice =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</w:rPr>
        <w:t>sc.nextInt</w:t>
      </w:r>
      <w:proofErr w:type="spellEnd"/>
      <w:proofErr w:type="gramEnd"/>
      <w:r>
        <w:rPr>
          <w:rFonts w:ascii="Consolas" w:eastAsia="Consolas" w:hAnsi="Consolas"/>
          <w:color w:val="000000"/>
          <w:sz w:val="21"/>
        </w:rPr>
        <w:t xml:space="preserve">();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lastRenderedPageBreak/>
        <w:t xml:space="preserve">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</w:t>
      </w:r>
      <w:r>
        <w:rPr>
          <w:rFonts w:ascii="Consolas" w:eastAsia="Consolas" w:hAnsi="Consolas"/>
          <w:color w:val="0000FF"/>
          <w:sz w:val="21"/>
        </w:rPr>
        <w:t xml:space="preserve">switch </w:t>
      </w:r>
      <w:r>
        <w:rPr>
          <w:rFonts w:ascii="Consolas" w:eastAsia="Consolas" w:hAnsi="Consolas"/>
          <w:color w:val="000000"/>
          <w:sz w:val="21"/>
        </w:rPr>
        <w:t xml:space="preserve">(choice) {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    </w:t>
      </w:r>
      <w:r>
        <w:rPr>
          <w:rFonts w:ascii="Consolas" w:eastAsia="Consolas" w:hAnsi="Consolas"/>
          <w:color w:val="0000FF"/>
          <w:sz w:val="21"/>
        </w:rPr>
        <w:t xml:space="preserve">case </w:t>
      </w:r>
      <w:r>
        <w:rPr>
          <w:rFonts w:ascii="Consolas" w:eastAsia="Consolas" w:hAnsi="Consolas"/>
          <w:color w:val="000000"/>
          <w:sz w:val="21"/>
        </w:rPr>
        <w:t xml:space="preserve">1: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</w:rPr>
        <w:t>remote.setCommand</w:t>
      </w:r>
      <w:proofErr w:type="spellEnd"/>
      <w:proofErr w:type="gramEnd"/>
      <w:r>
        <w:rPr>
          <w:rFonts w:ascii="Consolas" w:eastAsia="Consolas" w:hAnsi="Consolas"/>
          <w:color w:val="000000"/>
          <w:sz w:val="21"/>
        </w:rPr>
        <w:t>(</w:t>
      </w:r>
      <w:proofErr w:type="spellStart"/>
      <w:r>
        <w:rPr>
          <w:rFonts w:ascii="Consolas" w:eastAsia="Consolas" w:hAnsi="Consolas"/>
          <w:color w:val="000000"/>
          <w:sz w:val="21"/>
        </w:rPr>
        <w:t>lightOn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        break;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    </w:t>
      </w:r>
      <w:r>
        <w:rPr>
          <w:rFonts w:ascii="Consolas" w:eastAsia="Consolas" w:hAnsi="Consolas"/>
          <w:color w:val="0000FF"/>
          <w:sz w:val="21"/>
        </w:rPr>
        <w:t xml:space="preserve">case </w:t>
      </w:r>
      <w:r>
        <w:rPr>
          <w:rFonts w:ascii="Consolas" w:eastAsia="Consolas" w:hAnsi="Consolas"/>
          <w:color w:val="000000"/>
          <w:sz w:val="21"/>
        </w:rPr>
        <w:t xml:space="preserve">2: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</w:rPr>
        <w:t>remote.setCommand</w:t>
      </w:r>
      <w:proofErr w:type="spellEnd"/>
      <w:proofErr w:type="gramEnd"/>
      <w:r>
        <w:rPr>
          <w:rFonts w:ascii="Consolas" w:eastAsia="Consolas" w:hAnsi="Consolas"/>
          <w:color w:val="000000"/>
          <w:sz w:val="21"/>
        </w:rPr>
        <w:t>(</w:t>
      </w:r>
      <w:proofErr w:type="spellStart"/>
      <w:r>
        <w:rPr>
          <w:rFonts w:ascii="Consolas" w:eastAsia="Consolas" w:hAnsi="Consolas"/>
          <w:color w:val="000000"/>
          <w:sz w:val="21"/>
        </w:rPr>
        <w:t>lightOff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        break;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    </w:t>
      </w:r>
      <w:r>
        <w:rPr>
          <w:rFonts w:ascii="Consolas" w:eastAsia="Consolas" w:hAnsi="Consolas"/>
          <w:color w:val="0000FF"/>
          <w:sz w:val="21"/>
        </w:rPr>
        <w:t xml:space="preserve">case </w:t>
      </w:r>
      <w:r>
        <w:rPr>
          <w:rFonts w:ascii="Consolas" w:eastAsia="Consolas" w:hAnsi="Consolas"/>
          <w:color w:val="000000"/>
          <w:sz w:val="21"/>
        </w:rPr>
        <w:t xml:space="preserve">3: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</w:rPr>
        <w:t>remote.setCommand</w:t>
      </w:r>
      <w:proofErr w:type="spellEnd"/>
      <w:proofErr w:type="gramEnd"/>
      <w:r>
        <w:rPr>
          <w:rFonts w:ascii="Consolas" w:eastAsia="Consolas" w:hAnsi="Consolas"/>
          <w:color w:val="000000"/>
          <w:sz w:val="21"/>
        </w:rPr>
        <w:t>(</w:t>
      </w:r>
      <w:proofErr w:type="spellStart"/>
      <w:r>
        <w:rPr>
          <w:rFonts w:ascii="Consolas" w:eastAsia="Consolas" w:hAnsi="Consolas"/>
          <w:color w:val="000000"/>
          <w:sz w:val="21"/>
        </w:rPr>
        <w:t>fanOn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        break;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    </w:t>
      </w:r>
      <w:r>
        <w:rPr>
          <w:rFonts w:ascii="Consolas" w:eastAsia="Consolas" w:hAnsi="Consolas"/>
          <w:color w:val="0000FF"/>
          <w:sz w:val="21"/>
        </w:rPr>
        <w:t xml:space="preserve">case </w:t>
      </w:r>
      <w:r>
        <w:rPr>
          <w:rFonts w:ascii="Consolas" w:eastAsia="Consolas" w:hAnsi="Consolas"/>
          <w:color w:val="000000"/>
          <w:sz w:val="21"/>
        </w:rPr>
        <w:t xml:space="preserve">4: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</w:rPr>
        <w:t>remote.setCommand</w:t>
      </w:r>
      <w:proofErr w:type="spellEnd"/>
      <w:proofErr w:type="gramEnd"/>
      <w:r>
        <w:rPr>
          <w:rFonts w:ascii="Consolas" w:eastAsia="Consolas" w:hAnsi="Consolas"/>
          <w:color w:val="000000"/>
          <w:sz w:val="21"/>
        </w:rPr>
        <w:t>(</w:t>
      </w:r>
      <w:proofErr w:type="spellStart"/>
      <w:r>
        <w:rPr>
          <w:rFonts w:ascii="Consolas" w:eastAsia="Consolas" w:hAnsi="Consolas"/>
          <w:color w:val="000000"/>
          <w:sz w:val="21"/>
        </w:rPr>
        <w:t>fanOff</w:t>
      </w:r>
      <w:proofErr w:type="spellEnd"/>
      <w:r>
        <w:rPr>
          <w:rFonts w:ascii="Consolas" w:eastAsia="Consolas" w:hAnsi="Consolas"/>
          <w:color w:val="000000"/>
          <w:sz w:val="21"/>
        </w:rPr>
        <w:t xml:space="preserve">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        break;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    </w:t>
      </w:r>
      <w:r>
        <w:rPr>
          <w:rFonts w:ascii="Consolas" w:eastAsia="Consolas" w:hAnsi="Consolas"/>
          <w:color w:val="0000FF"/>
          <w:sz w:val="21"/>
        </w:rPr>
        <w:t xml:space="preserve">case </w:t>
      </w:r>
      <w:r>
        <w:rPr>
          <w:rFonts w:ascii="Consolas" w:eastAsia="Consolas" w:hAnsi="Consolas"/>
          <w:color w:val="000000"/>
          <w:sz w:val="21"/>
        </w:rPr>
        <w:t xml:space="preserve">5: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        </w:t>
      </w:r>
      <w:proofErr w:type="spellStart"/>
      <w:r>
        <w:rPr>
          <w:rFonts w:ascii="Consolas" w:eastAsia="Consolas" w:hAnsi="Consolas"/>
          <w:color w:val="A31515"/>
          <w:sz w:val="21"/>
        </w:rPr>
        <w:t>System.out.println</w:t>
      </w:r>
      <w:proofErr w:type="spellEnd"/>
      <w:r>
        <w:rPr>
          <w:rFonts w:ascii="Consolas" w:eastAsia="Consolas" w:hAnsi="Consolas"/>
          <w:color w:val="A31515"/>
          <w:sz w:val="21"/>
        </w:rPr>
        <w:t xml:space="preserve">("System Shut Down.");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</w:rPr>
        <w:t>sc.close</w:t>
      </w:r>
      <w:proofErr w:type="spellEnd"/>
      <w:proofErr w:type="gramEnd"/>
      <w:r>
        <w:rPr>
          <w:rFonts w:ascii="Consolas" w:eastAsia="Consolas" w:hAnsi="Consolas"/>
          <w:color w:val="000000"/>
          <w:sz w:val="21"/>
        </w:rPr>
        <w:t xml:space="preserve">();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        return;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    default: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        </w:t>
      </w:r>
      <w:proofErr w:type="spellStart"/>
      <w:r>
        <w:rPr>
          <w:rFonts w:ascii="Consolas" w:eastAsia="Consolas" w:hAnsi="Consolas"/>
          <w:color w:val="A31515"/>
          <w:sz w:val="21"/>
        </w:rPr>
        <w:t>System.out.println</w:t>
      </w:r>
      <w:proofErr w:type="spellEnd"/>
      <w:r>
        <w:rPr>
          <w:rFonts w:ascii="Consolas" w:eastAsia="Consolas" w:hAnsi="Consolas"/>
          <w:color w:val="A31515"/>
          <w:sz w:val="21"/>
        </w:rPr>
        <w:t xml:space="preserve">("Invalid choice.");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        continue;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}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</w:rPr>
        <w:t>remote.pressButton</w:t>
      </w:r>
      <w:proofErr w:type="spellEnd"/>
      <w:proofErr w:type="gramEnd"/>
      <w:r>
        <w:rPr>
          <w:rFonts w:ascii="Consolas" w:eastAsia="Consolas" w:hAnsi="Consolas"/>
          <w:color w:val="000000"/>
          <w:sz w:val="21"/>
        </w:rPr>
        <w:t xml:space="preserve">();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    }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    } </w:t>
      </w:r>
    </w:p>
    <w:p w:rsidR="00192CD6" w:rsidRDefault="00192CD6" w:rsidP="00192CD6">
      <w:r>
        <w:rPr>
          <w:rFonts w:ascii="Consolas" w:eastAsia="Consolas" w:hAnsi="Consolas"/>
          <w:color w:val="000000"/>
          <w:sz w:val="21"/>
        </w:rPr>
        <w:t xml:space="preserve">} </w:t>
      </w:r>
    </w:p>
    <w:p w:rsidR="00192CD6" w:rsidRDefault="00192CD6">
      <w:r w:rsidRPr="00192CD6">
        <w:rPr>
          <w:rFonts w:asciiTheme="majorHAnsi" w:hAnsiTheme="majorHAnsi" w:cstheme="majorHAnsi"/>
          <w:b/>
          <w:sz w:val="24"/>
        </w:rPr>
        <w:lastRenderedPageBreak/>
        <w:t>Output</w:t>
      </w:r>
      <w:r w:rsidRPr="00192CD6">
        <w:drawing>
          <wp:inline distT="0" distB="0" distL="0" distR="0" wp14:anchorId="3E0DF4D1" wp14:editId="5AC570EE">
            <wp:extent cx="5486400" cy="5057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C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2CD6"/>
    <w:rsid w:val="0029639D"/>
    <w:rsid w:val="00326F90"/>
    <w:rsid w:val="00AA1D8D"/>
    <w:rsid w:val="00B47730"/>
    <w:rsid w:val="00CB0664"/>
    <w:rsid w:val="00F83D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0FEEBF"/>
  <w14:defaultImageDpi w14:val="300"/>
  <w15:docId w15:val="{EA0825DD-17C9-491B-A561-4A5241EA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CD00CA-0F41-47EB-9113-F3AC0A9BB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2025-07-08T12:35:00Z</dcterms:modified>
  <cp:category/>
</cp:coreProperties>
</file>