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17642">
      <w:pPr>
        <w:pStyle w:val="2"/>
        <w:rPr>
          <w:color w:val="auto"/>
        </w:rPr>
      </w:pPr>
      <w:r>
        <w:rPr>
          <w:color w:val="auto"/>
        </w:rPr>
        <w:t>Hands-on 4</w:t>
      </w:r>
    </w:p>
    <w:p w14:paraId="71646430">
      <w:pPr>
        <w:pStyle w:val="3"/>
        <w:rPr>
          <w:color w:val="auto"/>
        </w:rPr>
      </w:pPr>
      <w:r>
        <w:rPr>
          <w:color w:val="auto"/>
        </w:rPr>
        <w:t>Difference between JPA, Hibernate, and Spring Data JPA</w:t>
      </w:r>
    </w:p>
    <w:p w14:paraId="636A0E30">
      <w:pPr>
        <w:pStyle w:val="4"/>
        <w:rPr>
          <w:color w:val="auto"/>
        </w:rPr>
      </w:pPr>
      <w:r>
        <w:rPr>
          <w:color w:val="auto"/>
        </w:rPr>
        <w:t>1. Java Persistence API (JPA)</w:t>
      </w:r>
    </w:p>
    <w:p w14:paraId="69F21C5A">
      <w:r>
        <w:t>- JPA is a Java specification (JSR 338) for managing relational data in Java applications.</w:t>
      </w:r>
      <w:r>
        <w:br w:type="textWrapping"/>
      </w:r>
      <w:r>
        <w:t>- It defines standard annotations and interfaces such as @Entity, @Id, and EntityManager, but does not provide an implementation.</w:t>
      </w:r>
      <w:r>
        <w:br w:type="textWrapping"/>
      </w:r>
      <w:r>
        <w:t>- It is vendor-neutral and requires a concrete implementation like Hibernate to be functional.</w:t>
      </w:r>
    </w:p>
    <w:p w14:paraId="6D65F50B">
      <w:pPr>
        <w:pStyle w:val="4"/>
        <w:rPr>
          <w:color w:val="auto"/>
        </w:rPr>
      </w:pPr>
      <w:r>
        <w:rPr>
          <w:color w:val="auto"/>
        </w:rPr>
        <w:t>2. Hibernate</w:t>
      </w:r>
    </w:p>
    <w:p w14:paraId="2E40E896">
      <w:r>
        <w:t>- Hibernate is a popular ORM (Object Relational Mapping) tool and the most widely used implementation of JPA.</w:t>
      </w:r>
      <w:r>
        <w:br w:type="textWrapping"/>
      </w:r>
      <w:r>
        <w:t>- It provides additional features beyond the JPA specification, including caching and lazy loading.</w:t>
      </w:r>
      <w:r>
        <w:br w:type="textWrapping"/>
      </w:r>
      <w:r>
        <w:t>- Using Hibernate directly involves manually managing sessions and transactions using classes like SessionFactory, Session, and Transaction.</w:t>
      </w:r>
    </w:p>
    <w:p w14:paraId="75263293">
      <w:pPr>
        <w:pStyle w:val="4"/>
        <w:rPr>
          <w:color w:val="auto"/>
        </w:rPr>
      </w:pPr>
      <w:r>
        <w:rPr>
          <w:color w:val="auto"/>
        </w:rPr>
        <w:t>3. Spring Data JPA</w:t>
      </w:r>
    </w:p>
    <w:p w14:paraId="02EDEB05">
      <w:r>
        <w:t>- Spring Data JPA is part of the Spring ecosystem and acts as an abstraction layer over JPA.</w:t>
      </w:r>
      <w:r>
        <w:br w:type="textWrapping"/>
      </w:r>
      <w:r>
        <w:t>- It simplifies data access by providing repository interfaces and using method naming conventions to auto-generate queries.</w:t>
      </w:r>
      <w:r>
        <w:br w:type="textWrapping"/>
      </w:r>
      <w:r>
        <w:t>- It internally uses a JPA implementation like Hibernate and manages transactions and entity managers automatically.</w:t>
      </w:r>
    </w:p>
    <w:p w14:paraId="6BC191D7">
      <w:pPr>
        <w:pStyle w:val="4"/>
        <w:rPr>
          <w:color w:val="auto"/>
        </w:rPr>
      </w:pPr>
      <w:r>
        <w:rPr>
          <w:color w:val="auto"/>
        </w:rPr>
        <w:t>4. Comparison Table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C0836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8CAF1F">
            <w:r>
              <w:t>Feature</w:t>
            </w:r>
          </w:p>
        </w:tc>
        <w:tc>
          <w:tcPr>
            <w:tcW w:w="2160" w:type="dxa"/>
          </w:tcPr>
          <w:p w14:paraId="1487E4F9">
            <w:r>
              <w:t>JPA</w:t>
            </w:r>
          </w:p>
        </w:tc>
        <w:tc>
          <w:tcPr>
            <w:tcW w:w="2160" w:type="dxa"/>
          </w:tcPr>
          <w:p w14:paraId="5F280455">
            <w:r>
              <w:t>Hibernate</w:t>
            </w:r>
          </w:p>
        </w:tc>
        <w:tc>
          <w:tcPr>
            <w:tcW w:w="2160" w:type="dxa"/>
          </w:tcPr>
          <w:p w14:paraId="084645D3">
            <w:r>
              <w:t>Spring Data JPA</w:t>
            </w:r>
          </w:p>
        </w:tc>
      </w:tr>
      <w:tr w14:paraId="4BB168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2A17434">
            <w:r>
              <w:t>Type</w:t>
            </w:r>
          </w:p>
        </w:tc>
        <w:tc>
          <w:tcPr>
            <w:tcW w:w="2160" w:type="dxa"/>
          </w:tcPr>
          <w:p w14:paraId="55ABC6B5">
            <w:r>
              <w:t>Specification</w:t>
            </w:r>
          </w:p>
        </w:tc>
        <w:tc>
          <w:tcPr>
            <w:tcW w:w="2160" w:type="dxa"/>
          </w:tcPr>
          <w:p w14:paraId="4606D4AA">
            <w:r>
              <w:t>ORM Framework</w:t>
            </w:r>
          </w:p>
        </w:tc>
        <w:tc>
          <w:tcPr>
            <w:tcW w:w="2160" w:type="dxa"/>
          </w:tcPr>
          <w:p w14:paraId="373D6E00">
            <w:r>
              <w:t>Abstraction over JPA/Hibernate</w:t>
            </w:r>
          </w:p>
        </w:tc>
      </w:tr>
      <w:tr w14:paraId="4C0546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255A5C3">
            <w:r>
              <w:t>Implementation Provided</w:t>
            </w:r>
          </w:p>
        </w:tc>
        <w:tc>
          <w:tcPr>
            <w:tcW w:w="2160" w:type="dxa"/>
          </w:tcPr>
          <w:p w14:paraId="58383E23">
            <w:r>
              <w:t>No</w:t>
            </w:r>
          </w:p>
        </w:tc>
        <w:tc>
          <w:tcPr>
            <w:tcW w:w="2160" w:type="dxa"/>
          </w:tcPr>
          <w:p w14:paraId="046529D0">
            <w:r>
              <w:t>Yes</w:t>
            </w:r>
          </w:p>
        </w:tc>
        <w:tc>
          <w:tcPr>
            <w:tcW w:w="2160" w:type="dxa"/>
          </w:tcPr>
          <w:p w14:paraId="463898EC">
            <w:r>
              <w:t>No (uses JPA implementation)</w:t>
            </w:r>
          </w:p>
        </w:tc>
      </w:tr>
      <w:tr w14:paraId="71BFA6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49027A">
            <w:r>
              <w:t>Boilerplate Code</w:t>
            </w:r>
          </w:p>
        </w:tc>
        <w:tc>
          <w:tcPr>
            <w:tcW w:w="2160" w:type="dxa"/>
          </w:tcPr>
          <w:p w14:paraId="01D7AEE3">
            <w:r>
              <w:t>Medium</w:t>
            </w:r>
          </w:p>
        </w:tc>
        <w:tc>
          <w:tcPr>
            <w:tcW w:w="2160" w:type="dxa"/>
          </w:tcPr>
          <w:p w14:paraId="314F1D35">
            <w:r>
              <w:t>High</w:t>
            </w:r>
          </w:p>
        </w:tc>
        <w:tc>
          <w:tcPr>
            <w:tcW w:w="2160" w:type="dxa"/>
          </w:tcPr>
          <w:p w14:paraId="140FF92B">
            <w:r>
              <w:t>Low</w:t>
            </w:r>
          </w:p>
        </w:tc>
      </w:tr>
      <w:tr w14:paraId="1C6977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1C7041">
            <w:r>
              <w:t>Requires Configuration</w:t>
            </w:r>
          </w:p>
        </w:tc>
        <w:tc>
          <w:tcPr>
            <w:tcW w:w="2160" w:type="dxa"/>
          </w:tcPr>
          <w:p w14:paraId="3D5DA49F">
            <w:r>
              <w:t>Yes</w:t>
            </w:r>
          </w:p>
        </w:tc>
        <w:tc>
          <w:tcPr>
            <w:tcW w:w="2160" w:type="dxa"/>
          </w:tcPr>
          <w:p w14:paraId="005E9501">
            <w:r>
              <w:t>Yes</w:t>
            </w:r>
          </w:p>
        </w:tc>
        <w:tc>
          <w:tcPr>
            <w:tcW w:w="2160" w:type="dxa"/>
          </w:tcPr>
          <w:p w14:paraId="3EA3CB0F">
            <w:r>
              <w:t>Yes (minimal)</w:t>
            </w:r>
          </w:p>
        </w:tc>
      </w:tr>
      <w:tr w14:paraId="3F10B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F236C53">
            <w:r>
              <w:t>Repository Abstraction</w:t>
            </w:r>
          </w:p>
        </w:tc>
        <w:tc>
          <w:tcPr>
            <w:tcW w:w="2160" w:type="dxa"/>
          </w:tcPr>
          <w:p w14:paraId="339231E8">
            <w:r>
              <w:t>No</w:t>
            </w:r>
          </w:p>
        </w:tc>
        <w:tc>
          <w:tcPr>
            <w:tcW w:w="2160" w:type="dxa"/>
          </w:tcPr>
          <w:p w14:paraId="69997EE5">
            <w:r>
              <w:t>No</w:t>
            </w:r>
          </w:p>
        </w:tc>
        <w:tc>
          <w:tcPr>
            <w:tcW w:w="2160" w:type="dxa"/>
          </w:tcPr>
          <w:p w14:paraId="635901DD">
            <w:r>
              <w:t>Yes (JpaRepository, CrudRepository)</w:t>
            </w:r>
          </w:p>
        </w:tc>
      </w:tr>
      <w:tr w14:paraId="16F72D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6ED4C5">
            <w:r>
              <w:t>Usage in Project</w:t>
            </w:r>
          </w:p>
        </w:tc>
        <w:tc>
          <w:tcPr>
            <w:tcW w:w="2160" w:type="dxa"/>
          </w:tcPr>
          <w:p w14:paraId="5D116BF6">
            <w:r>
              <w:t>Used annotations like @Entity, @Id</w:t>
            </w:r>
          </w:p>
        </w:tc>
        <w:tc>
          <w:tcPr>
            <w:tcW w:w="2160" w:type="dxa"/>
          </w:tcPr>
          <w:p w14:paraId="0B9DA8E9">
            <w:r>
              <w:t>Used internally as JPA provider</w:t>
            </w:r>
          </w:p>
        </w:tc>
        <w:tc>
          <w:tcPr>
            <w:tcW w:w="2160" w:type="dxa"/>
          </w:tcPr>
          <w:p w14:paraId="4BA65E4F">
            <w:r>
              <w:t>Created CountryRepository extending JpaRepository</w:t>
            </w:r>
          </w:p>
        </w:tc>
      </w:tr>
    </w:tbl>
    <w:p w14:paraId="282A445E">
      <w:pPr>
        <w:pStyle w:val="4"/>
        <w:numPr>
          <w:ilvl w:val="0"/>
          <w:numId w:val="7"/>
        </w:numPr>
        <w:rPr>
          <w:b/>
          <w:bCs/>
          <w:color w:val="auto"/>
        </w:rPr>
      </w:pPr>
      <w:r>
        <w:rPr>
          <w:b/>
          <w:bCs/>
          <w:color w:val="auto"/>
        </w:rPr>
        <w:t>Code Comparison</w:t>
      </w:r>
    </w:p>
    <w:p w14:paraId="6D98F270">
      <w:pPr>
        <w:pStyle w:val="4"/>
        <w:numPr>
          <w:numId w:val="0"/>
        </w:numPr>
        <w:rPr>
          <w:rFonts w:hint="default" w:asciiTheme="minorAscii" w:hAnsiTheme="minorAscii"/>
          <w:color w:val="auto"/>
        </w:rPr>
      </w:pPr>
      <w:r>
        <w:rPr>
          <w:rFonts w:hint="default" w:asciiTheme="minorAscii" w:hAnsiTheme="minorAscii"/>
          <w:color w:val="auto"/>
        </w:rPr>
        <w:t>Using Hibernate:</w:t>
      </w:r>
    </w:p>
    <w:p w14:paraId="73B5015B">
      <w:r>
        <w:br w:type="textWrapping"/>
      </w:r>
      <w:r>
        <w:t>Session session = factory.openSession();</w:t>
      </w:r>
      <w:r>
        <w:br w:type="textWrapping"/>
      </w:r>
      <w:r>
        <w:t>Transaction tx = null;</w:t>
      </w:r>
      <w:r>
        <w:br w:type="textWrapping"/>
      </w:r>
      <w:r>
        <w:t>try {</w:t>
      </w:r>
      <w:r>
        <w:br w:type="textWrapping"/>
      </w:r>
      <w:r>
        <w:t xml:space="preserve">    tx = session.beginTransaction();</w:t>
      </w:r>
      <w:r>
        <w:br w:type="textWrapping"/>
      </w:r>
      <w:r>
        <w:t xml:space="preserve">    session.save(employee);</w:t>
      </w:r>
      <w:r>
        <w:br w:type="textWrapping"/>
      </w:r>
      <w:r>
        <w:t xml:space="preserve">    tx.commit();</w:t>
      </w:r>
      <w:r>
        <w:br w:type="textWrapping"/>
      </w:r>
      <w:r>
        <w:t>} catch (Exception e) {</w:t>
      </w:r>
      <w:r>
        <w:br w:type="textWrapping"/>
      </w:r>
      <w:r>
        <w:t xml:space="preserve">    if (tx != null) tx.rollback();</w:t>
      </w:r>
      <w:r>
        <w:br w:type="textWrapping"/>
      </w:r>
      <w:r>
        <w:t>} finally {</w:t>
      </w:r>
      <w:r>
        <w:br w:type="textWrapping"/>
      </w:r>
      <w:r>
        <w:t xml:space="preserve">    session.close();</w:t>
      </w:r>
      <w:r>
        <w:br w:type="textWrapping"/>
      </w:r>
      <w:r>
        <w:t>}</w:t>
      </w:r>
      <w:r>
        <w:br w:type="textWrapping"/>
      </w:r>
    </w:p>
    <w:p w14:paraId="650C9D0E">
      <w:pPr>
        <w:rPr>
          <w:b/>
          <w:bCs/>
        </w:rPr>
      </w:pPr>
      <w:r>
        <w:rPr>
          <w:b/>
          <w:bCs/>
        </w:rPr>
        <w:t>Using Spring Data JPA:</w:t>
      </w:r>
    </w:p>
    <w:p w14:paraId="341AF920">
      <w:r>
        <w:br w:type="textWrapping"/>
      </w:r>
      <w:r>
        <w:t>@Autowired</w:t>
      </w:r>
      <w:r>
        <w:br w:type="textWrapping"/>
      </w:r>
      <w:r>
        <w:t>private EmployeeRepository employeeRepository;</w:t>
      </w:r>
      <w:r>
        <w:br w:type="textWrapping"/>
      </w:r>
      <w:r>
        <w:br w:type="textWrapping"/>
      </w:r>
      <w:r>
        <w:t>@Transactional</w:t>
      </w:r>
      <w:r>
        <w:br w:type="textWrapping"/>
      </w:r>
      <w:r>
        <w:t>public void addEmployee(Employee employee) {</w:t>
      </w:r>
      <w:r>
        <w:br w:type="textWrapping"/>
      </w:r>
      <w:r>
        <w:t xml:space="preserve">    employeeRepository.save(employee);</w:t>
      </w:r>
      <w:r>
        <w:br w:type="textWrapping"/>
      </w:r>
      <w:r>
        <w:t>}</w:t>
      </w:r>
      <w:r>
        <w:br w:type="textWrapping"/>
      </w:r>
    </w:p>
    <w:p w14:paraId="0FD9B1B8">
      <w:pPr>
        <w:pStyle w:val="4"/>
        <w:rPr>
          <w:color w:val="auto"/>
        </w:rPr>
      </w:pPr>
      <w:r>
        <w:rPr>
          <w:color w:val="auto"/>
        </w:rPr>
        <w:t>6. Summary of Project Implementation</w:t>
      </w:r>
    </w:p>
    <w:p w14:paraId="5F6FCE31">
      <w:r>
        <w:t>- In the project, we used:</w:t>
      </w:r>
      <w:r>
        <w:br w:type="textWrapping"/>
      </w:r>
      <w:r>
        <w:t>- JPA annotations in the Country entity class to map it to the database table.</w:t>
      </w:r>
      <w:r>
        <w:br w:type="textWrapping"/>
      </w:r>
      <w:r>
        <w:t>- Spring Data JPA to define CountryRepository, which extends JpaRepository.</w:t>
      </w:r>
      <w:r>
        <w:br w:type="textWrapping"/>
      </w:r>
      <w:r>
        <w:t>- Hibernate as the default JPA provider to manage ORM internally.</w:t>
      </w:r>
      <w:r>
        <w:br w:type="textWrapping"/>
      </w:r>
      <w:r>
        <w:t>- Spring Boot to handle configuration and dependency injection, reducing boilerplate code significantly.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18838E"/>
    <w:multiLevelType w:val="singleLevel"/>
    <w:tmpl w:val="C118838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5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WPS_1707907276</cp:lastModifiedBy>
  <dcterms:modified xsi:type="dcterms:W3CDTF">2025-07-06T07:48:43Z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1E71A29A1CBE47C0A6F80003BC31E9F7_13</vt:lpwstr>
  </property>
</Properties>
</file>